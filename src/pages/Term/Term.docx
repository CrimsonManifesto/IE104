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FAACF" w14:textId="77777777" w:rsidR="00C20F68" w:rsidRDefault="00F70CB5">
      <w:pPr>
        <w:pStyle w:val="u1"/>
      </w:pPr>
      <w:r>
        <w:t>Đi</w:t>
      </w:r>
      <w:r>
        <w:t>ề</w:t>
      </w:r>
      <w:r>
        <w:t>u Kho</w:t>
      </w:r>
      <w:r>
        <w:t>ả</w:t>
      </w:r>
      <w:r>
        <w:t>n và Đi</w:t>
      </w:r>
      <w:r>
        <w:t>ề</w:t>
      </w:r>
      <w:r>
        <w:t>u Ki</w:t>
      </w:r>
      <w:r>
        <w:t>ệ</w:t>
      </w:r>
      <w:r>
        <w:t>n S</w:t>
      </w:r>
      <w:r>
        <w:t>ử</w:t>
      </w:r>
      <w:r>
        <w:t xml:space="preserve"> D</w:t>
      </w:r>
      <w:r>
        <w:t>ụ</w:t>
      </w:r>
      <w:r>
        <w:t>ng Trang Web T</w:t>
      </w:r>
      <w:r>
        <w:t>ừ</w:t>
      </w:r>
      <w:r>
        <w:t xml:space="preserve"> Thi</w:t>
      </w:r>
      <w:r>
        <w:t>ệ</w:t>
      </w:r>
      <w:r>
        <w:t>n</w:t>
      </w:r>
    </w:p>
    <w:p w14:paraId="5038B63E" w14:textId="77777777" w:rsidR="00C20F68" w:rsidRDefault="00F70CB5">
      <w:r>
        <w:t>C</w:t>
      </w:r>
      <w:r>
        <w:t>ậ</w:t>
      </w:r>
      <w:r>
        <w:t>p nh</w:t>
      </w:r>
      <w:r>
        <w:t>ậ</w:t>
      </w:r>
      <w:r>
        <w:t>t l</w:t>
      </w:r>
      <w:r>
        <w:t>ầ</w:t>
      </w:r>
      <w:r>
        <w:t>n cu</w:t>
      </w:r>
      <w:r>
        <w:t>ố</w:t>
      </w:r>
      <w:r>
        <w:t>i: [ngày/tháng/năm]</w:t>
      </w:r>
    </w:p>
    <w:p w14:paraId="2AB449B5" w14:textId="77777777" w:rsidR="00C20F68" w:rsidRDefault="00F70CB5">
      <w:pPr>
        <w:pStyle w:val="u2"/>
      </w:pPr>
      <w:r>
        <w:t>1. M</w:t>
      </w:r>
      <w:r>
        <w:t>ụ</w:t>
      </w:r>
      <w:r>
        <w:t>c Đích C</w:t>
      </w:r>
      <w:r>
        <w:t>ủ</w:t>
      </w:r>
      <w:r>
        <w:t>a Trang Web</w:t>
      </w:r>
    </w:p>
    <w:p w14:paraId="617C6EC8" w14:textId="77777777" w:rsidR="00C20F68" w:rsidRDefault="00F70CB5">
      <w:r>
        <w:t>Trang web c</w:t>
      </w:r>
      <w:r>
        <w:t>ủ</w:t>
      </w:r>
      <w:r>
        <w:t>a chúng tôi đư</w:t>
      </w:r>
      <w:r>
        <w:t>ợ</w:t>
      </w:r>
      <w:r>
        <w:t>c thi</w:t>
      </w:r>
      <w:r>
        <w:t>ế</w:t>
      </w:r>
      <w:r>
        <w:t>t k</w:t>
      </w:r>
      <w:r>
        <w:t>ế</w:t>
      </w:r>
      <w:r>
        <w:t xml:space="preserve"> nh</w:t>
      </w:r>
      <w:r>
        <w:t>ằ</w:t>
      </w:r>
      <w:r>
        <w:t>m m</w:t>
      </w:r>
      <w:r>
        <w:t>ụ</w:t>
      </w:r>
      <w:r>
        <w:t>c đích h</w:t>
      </w:r>
      <w:r>
        <w:t>ỗ</w:t>
      </w:r>
      <w:r>
        <w:t xml:space="preserve"> tr</w:t>
      </w:r>
      <w:r>
        <w:t>ợ</w:t>
      </w:r>
      <w:r>
        <w:t xml:space="preserve"> các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thi</w:t>
      </w:r>
      <w:r>
        <w:t>ệ</w:t>
      </w:r>
      <w:r>
        <w:t>n, kêu g</w:t>
      </w:r>
      <w:r>
        <w:t>ọ</w:t>
      </w:r>
      <w:r>
        <w:t>i s</w:t>
      </w:r>
      <w:r>
        <w:t>ự</w:t>
      </w:r>
      <w:r>
        <w:t xml:space="preserve"> quyên góp và cung c</w:t>
      </w:r>
      <w:r>
        <w:t>ấ</w:t>
      </w:r>
      <w:r>
        <w:t>p thông tin v</w:t>
      </w:r>
      <w:r>
        <w:t>ề</w:t>
      </w:r>
      <w:r>
        <w:t xml:space="preserve"> các d</w:t>
      </w:r>
      <w:r>
        <w:t>ự</w:t>
      </w:r>
      <w:r>
        <w:t xml:space="preserve"> án t</w:t>
      </w:r>
      <w:r>
        <w:t>ừ</w:t>
      </w:r>
      <w:r>
        <w:t xml:space="preserve"> </w:t>
      </w:r>
      <w:r>
        <w:t>thi</w:t>
      </w:r>
      <w:r>
        <w:t>ệ</w:t>
      </w:r>
      <w:r>
        <w:t>n. Chúng tôi cam k</w:t>
      </w:r>
      <w:r>
        <w:t>ế</w:t>
      </w:r>
      <w:r>
        <w:t>t t</w:t>
      </w:r>
      <w:r>
        <w:t>ạ</w:t>
      </w:r>
      <w:r>
        <w:t>o ra m</w:t>
      </w:r>
      <w:r>
        <w:t>ộ</w:t>
      </w:r>
      <w:r>
        <w:t>t không gian minh b</w:t>
      </w:r>
      <w:r>
        <w:t>ạ</w:t>
      </w:r>
      <w:r>
        <w:t>ch, đáng tin c</w:t>
      </w:r>
      <w:r>
        <w:t>ậ</w:t>
      </w:r>
      <w:r>
        <w:t>y đ</w:t>
      </w:r>
      <w:r>
        <w:t>ể</w:t>
      </w:r>
      <w:r>
        <w:t xml:space="preserve"> ngư</w:t>
      </w:r>
      <w:r>
        <w:t>ờ</w:t>
      </w:r>
      <w:r>
        <w:t>i dùng có th</w:t>
      </w:r>
      <w:r>
        <w:t>ể</w:t>
      </w:r>
      <w:r>
        <w:t xml:space="preserve"> tìm ki</w:t>
      </w:r>
      <w:r>
        <w:t>ế</w:t>
      </w:r>
      <w:r>
        <w:t>m và đóng góp cho các m</w:t>
      </w:r>
      <w:r>
        <w:t>ụ</w:t>
      </w:r>
      <w:r>
        <w:t>c tiêu nhân đ</w:t>
      </w:r>
      <w:r>
        <w:t>ạ</w:t>
      </w:r>
      <w:r>
        <w:t>o.</w:t>
      </w:r>
    </w:p>
    <w:p w14:paraId="7DB2DA2D" w14:textId="77777777" w:rsidR="00C20F68" w:rsidRDefault="00F70CB5">
      <w:pPr>
        <w:pStyle w:val="u2"/>
      </w:pPr>
      <w:r>
        <w:t>2. Đăng Ký Tài Kho</w:t>
      </w:r>
      <w:r>
        <w:t>ả</w:t>
      </w:r>
      <w:r>
        <w:t>n</w:t>
      </w:r>
    </w:p>
    <w:p w14:paraId="5168E349" w14:textId="77777777" w:rsidR="00C20F68" w:rsidRDefault="00F70CB5">
      <w:r>
        <w:t>- Ngư</w:t>
      </w:r>
      <w:r>
        <w:t>ờ</w:t>
      </w:r>
      <w:r>
        <w:t>i dùng có th</w:t>
      </w:r>
      <w:r>
        <w:t>ể</w:t>
      </w:r>
      <w:r>
        <w:t xml:space="preserve"> đăng ký tài kho</w:t>
      </w:r>
      <w:r>
        <w:t>ả</w:t>
      </w:r>
      <w:r>
        <w:t>n trên trang web c</w:t>
      </w:r>
      <w:r>
        <w:t>ủ</w:t>
      </w:r>
      <w:r>
        <w:t>a chúng tôi đ</w:t>
      </w:r>
      <w:r>
        <w:t>ể</w:t>
      </w:r>
      <w:r>
        <w:t xml:space="preserve"> tham gia các ho</w:t>
      </w:r>
      <w:r>
        <w:t>ạ</w:t>
      </w:r>
      <w:r>
        <w:t>t đ</w:t>
      </w:r>
      <w:r>
        <w:t>ộ</w:t>
      </w:r>
      <w:r>
        <w:t>ng t</w:t>
      </w:r>
      <w:r>
        <w:t>ừ</w:t>
      </w:r>
      <w:r>
        <w:t xml:space="preserve"> thi</w:t>
      </w:r>
      <w:r>
        <w:t>ệ</w:t>
      </w:r>
      <w:r>
        <w:t>n và nh</w:t>
      </w:r>
      <w:r>
        <w:t>ậ</w:t>
      </w:r>
      <w:r>
        <w:t>n thông tin c</w:t>
      </w:r>
      <w:r>
        <w:t>ậ</w:t>
      </w:r>
      <w:r>
        <w:t>p nh</w:t>
      </w:r>
      <w:r>
        <w:t>ậ</w:t>
      </w:r>
      <w:r>
        <w:t>t.</w:t>
      </w:r>
      <w:r>
        <w:br/>
        <w:t>- Ngư</w:t>
      </w:r>
      <w:r>
        <w:t>ờ</w:t>
      </w:r>
      <w:r>
        <w:t>i dùng ph</w:t>
      </w:r>
      <w:r>
        <w:t>ả</w:t>
      </w:r>
      <w:r>
        <w:t>i cung c</w:t>
      </w:r>
      <w:r>
        <w:t>ấ</w:t>
      </w:r>
      <w:r>
        <w:t>p thông tin chính xác và ch</w:t>
      </w:r>
      <w:r>
        <w:t>ị</w:t>
      </w:r>
      <w:r>
        <w:t>u trách nhi</w:t>
      </w:r>
      <w:r>
        <w:t>ệ</w:t>
      </w:r>
      <w:r>
        <w:t>m b</w:t>
      </w:r>
      <w:r>
        <w:t>ả</w:t>
      </w:r>
      <w:r>
        <w:t>o m</w:t>
      </w:r>
      <w:r>
        <w:t>ậ</w:t>
      </w:r>
      <w:r>
        <w:t>t tài kho</w:t>
      </w:r>
      <w:r>
        <w:t>ả</w:t>
      </w:r>
      <w:r>
        <w:t>n c</w:t>
      </w:r>
      <w:r>
        <w:t>ủ</w:t>
      </w:r>
      <w:r>
        <w:t>a mình.</w:t>
      </w:r>
      <w:r>
        <w:br/>
        <w:t>- Chúng tôi có quy</w:t>
      </w:r>
      <w:r>
        <w:t>ề</w:t>
      </w:r>
      <w:r>
        <w:t>n t</w:t>
      </w:r>
      <w:r>
        <w:t>ạ</w:t>
      </w:r>
      <w:r>
        <w:t>m ngưng ho</w:t>
      </w:r>
      <w:r>
        <w:t>ặ</w:t>
      </w:r>
      <w:r>
        <w:t>c h</w:t>
      </w:r>
      <w:r>
        <w:t>ủ</w:t>
      </w:r>
      <w:r>
        <w:t>y tài kho</w:t>
      </w:r>
      <w:r>
        <w:t>ả</w:t>
      </w:r>
      <w:r>
        <w:t>n n</w:t>
      </w:r>
      <w:r>
        <w:t>ế</w:t>
      </w:r>
      <w:r>
        <w:t>u phát hi</w:t>
      </w:r>
      <w:r>
        <w:t>ệ</w:t>
      </w:r>
      <w:r>
        <w:t>n hành vi vi ph</w:t>
      </w:r>
      <w:r>
        <w:t>ạ</w:t>
      </w:r>
      <w:r>
        <w:t>m.</w:t>
      </w:r>
    </w:p>
    <w:p w14:paraId="3FE459EF" w14:textId="77777777" w:rsidR="00C20F68" w:rsidRDefault="00F70CB5">
      <w:pPr>
        <w:pStyle w:val="u2"/>
      </w:pPr>
      <w:r>
        <w:t>3. Đóng Góp T</w:t>
      </w:r>
      <w:r>
        <w:t>ừ</w:t>
      </w:r>
      <w:r>
        <w:t xml:space="preserve"> Thi</w:t>
      </w:r>
      <w:r>
        <w:t>ệ</w:t>
      </w:r>
      <w:r>
        <w:t>n</w:t>
      </w:r>
    </w:p>
    <w:p w14:paraId="365B0DAD" w14:textId="77777777" w:rsidR="00C20F68" w:rsidRDefault="00F70CB5">
      <w:r>
        <w:t>- Các kho</w:t>
      </w:r>
      <w:r>
        <w:t>ả</w:t>
      </w:r>
      <w:r>
        <w:t>n đóng góp trên trang web là t</w:t>
      </w:r>
      <w:r>
        <w:t>ự</w:t>
      </w:r>
      <w:r>
        <w:t xml:space="preserve"> nguy</w:t>
      </w:r>
      <w:r>
        <w:t>ệ</w:t>
      </w:r>
      <w:r>
        <w:t>n. Chúng tôi cam k</w:t>
      </w:r>
      <w:r>
        <w:t>ế</w:t>
      </w:r>
      <w:r>
        <w:t>t s</w:t>
      </w:r>
      <w:r>
        <w:t>ử</w:t>
      </w:r>
      <w:r>
        <w:t xml:space="preserve"> d</w:t>
      </w:r>
      <w:r>
        <w:t>ụ</w:t>
      </w:r>
      <w:r>
        <w:t>ng s</w:t>
      </w:r>
      <w:r>
        <w:t>ố</w:t>
      </w:r>
      <w:r>
        <w:t xml:space="preserve"> ti</w:t>
      </w:r>
      <w:r>
        <w:t>ề</w:t>
      </w:r>
      <w:r>
        <w:t>n quyên góp đúng m</w:t>
      </w:r>
      <w:r>
        <w:t>ụ</w:t>
      </w:r>
      <w:r>
        <w:t>c đích và minh b</w:t>
      </w:r>
      <w:r>
        <w:t>ạ</w:t>
      </w:r>
      <w:r>
        <w:t>ch trong qu</w:t>
      </w:r>
      <w:r>
        <w:t>ả</w:t>
      </w:r>
      <w:r>
        <w:t>n lý tài chính.</w:t>
      </w:r>
      <w:r>
        <w:br/>
        <w:t>- Ngư</w:t>
      </w:r>
      <w:r>
        <w:t>ờ</w:t>
      </w:r>
      <w:r>
        <w:t>i dùng c</w:t>
      </w:r>
      <w:r>
        <w:t>ầ</w:t>
      </w:r>
      <w:r>
        <w:t>n đ</w:t>
      </w:r>
      <w:r>
        <w:t>ọ</w:t>
      </w:r>
      <w:r>
        <w:t>c k</w:t>
      </w:r>
      <w:r>
        <w:t>ỹ</w:t>
      </w:r>
      <w:r>
        <w:t xml:space="preserve"> thông tin v</w:t>
      </w:r>
      <w:r>
        <w:t>ề</w:t>
      </w:r>
      <w:r>
        <w:t xml:space="preserve"> các d</w:t>
      </w:r>
      <w:r>
        <w:t>ự</w:t>
      </w:r>
      <w:r>
        <w:t xml:space="preserve"> án và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thi</w:t>
      </w:r>
      <w:r>
        <w:t>ệ</w:t>
      </w:r>
      <w:r>
        <w:t>n trư</w:t>
      </w:r>
      <w:r>
        <w:t>ớ</w:t>
      </w:r>
      <w:r>
        <w:t>c khi th</w:t>
      </w:r>
      <w:r>
        <w:t>ự</w:t>
      </w:r>
      <w:r>
        <w:t>c hi</w:t>
      </w:r>
      <w:r>
        <w:t>ệ</w:t>
      </w:r>
      <w:r>
        <w:t>n đóng góp.</w:t>
      </w:r>
      <w:r>
        <w:br/>
        <w:t>- Chúng tôi không ch</w:t>
      </w:r>
      <w:r>
        <w:t>ị</w:t>
      </w:r>
      <w:r>
        <w:t>u trách nhi</w:t>
      </w:r>
      <w:r>
        <w:t>ệ</w:t>
      </w:r>
      <w:r>
        <w:t>m n</w:t>
      </w:r>
      <w:r>
        <w:t>ế</w:t>
      </w:r>
      <w:r>
        <w:t>u kho</w:t>
      </w:r>
      <w:r>
        <w:t>ả</w:t>
      </w:r>
      <w:r>
        <w:t>n đóng góp không th</w:t>
      </w:r>
      <w:r>
        <w:t>ể</w:t>
      </w:r>
      <w:r>
        <w:t xml:space="preserve"> hoàn tr</w:t>
      </w:r>
      <w:r>
        <w:t>ả</w:t>
      </w:r>
      <w:r>
        <w:t xml:space="preserve"> do đi</w:t>
      </w:r>
      <w:r>
        <w:t>ề</w:t>
      </w:r>
      <w:r>
        <w:t>u ki</w:t>
      </w:r>
      <w:r>
        <w:t>ệ</w:t>
      </w:r>
      <w:r>
        <w:t>n pháp lý ho</w:t>
      </w:r>
      <w:r>
        <w:t>ặ</w:t>
      </w:r>
      <w:r>
        <w:t>c qu</w:t>
      </w:r>
      <w:r>
        <w:t>ả</w:t>
      </w:r>
      <w:r>
        <w:t>n lý c</w:t>
      </w:r>
      <w:r>
        <w:t>ủ</w:t>
      </w:r>
      <w:r>
        <w:t>a các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thi</w:t>
      </w:r>
      <w:r>
        <w:t>ệ</w:t>
      </w:r>
      <w:r>
        <w:t>n.</w:t>
      </w:r>
    </w:p>
    <w:p w14:paraId="5E28763F" w14:textId="77777777" w:rsidR="00C20F68" w:rsidRDefault="00F70CB5">
      <w:pPr>
        <w:pStyle w:val="u2"/>
      </w:pPr>
      <w:r>
        <w:t>4.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</w:p>
    <w:p w14:paraId="514D24E7" w14:textId="77777777" w:rsidR="00C20F68" w:rsidRDefault="00F70CB5">
      <w:r>
        <w:t>- T</w:t>
      </w:r>
      <w:r>
        <w:t>ấ</w:t>
      </w:r>
      <w:r>
        <w:t>t c</w:t>
      </w:r>
      <w:r>
        <w:t>ả</w:t>
      </w:r>
      <w:r>
        <w:t xml:space="preserve"> n</w:t>
      </w:r>
      <w:r>
        <w:t>ộ</w:t>
      </w:r>
      <w:r>
        <w:t>i dung trên trang web, bao g</w:t>
      </w:r>
      <w:r>
        <w:t>ồ</w:t>
      </w:r>
      <w:r>
        <w:t>m văn b</w:t>
      </w:r>
      <w:r>
        <w:t>ả</w:t>
      </w:r>
      <w:r>
        <w:t xml:space="preserve">n, hình </w:t>
      </w:r>
      <w:r>
        <w:t>ả</w:t>
      </w:r>
      <w:r>
        <w:t>nh, bi</w:t>
      </w:r>
      <w:r>
        <w:t>ể</w:t>
      </w:r>
      <w:r>
        <w:t>u trưng, thi</w:t>
      </w:r>
      <w:r>
        <w:t>ế</w:t>
      </w:r>
      <w:r>
        <w:t>t k</w:t>
      </w:r>
      <w:r>
        <w:t>ế</w:t>
      </w:r>
      <w:r>
        <w:t xml:space="preserve"> và ph</w:t>
      </w:r>
      <w:r>
        <w:t>ầ</w:t>
      </w:r>
      <w:r>
        <w:t>n m</w:t>
      </w:r>
      <w:r>
        <w:t>ề</w:t>
      </w:r>
      <w:r>
        <w:t>m, đ</w:t>
      </w:r>
      <w:r>
        <w:t>ề</w:t>
      </w:r>
      <w:r>
        <w:t>u thu</w:t>
      </w:r>
      <w:r>
        <w:t>ộ</w:t>
      </w:r>
      <w:r>
        <w:t>c s</w:t>
      </w:r>
      <w:r>
        <w:t>ở</w:t>
      </w:r>
      <w:r>
        <w:t xml:space="preserve"> h</w:t>
      </w:r>
      <w:r>
        <w:t>ữ</w:t>
      </w:r>
      <w:r>
        <w:t>u c</w:t>
      </w:r>
      <w:r>
        <w:t>ủ</w:t>
      </w:r>
      <w:r>
        <w:t>a chúng tôi ho</w:t>
      </w:r>
      <w:r>
        <w:t>ặ</w:t>
      </w:r>
      <w:r>
        <w:t>c các đ</w:t>
      </w:r>
      <w:r>
        <w:t>ố</w:t>
      </w:r>
      <w:r>
        <w:t>i tác liên k</w:t>
      </w:r>
      <w:r>
        <w:t>ế</w:t>
      </w:r>
      <w:r>
        <w:t>t và đư</w:t>
      </w:r>
      <w:r>
        <w:t>ợ</w:t>
      </w:r>
      <w:r>
        <w:t>c b</w:t>
      </w:r>
      <w:r>
        <w:t>ả</w:t>
      </w:r>
      <w:r>
        <w:t>o v</w:t>
      </w:r>
      <w:r>
        <w:t>ệ</w:t>
      </w:r>
      <w:r>
        <w:t xml:space="preserve"> b</w:t>
      </w:r>
      <w:r>
        <w:t>ở</w:t>
      </w:r>
      <w:r>
        <w:t>i lu</w:t>
      </w:r>
      <w:r>
        <w:t>ậ</w:t>
      </w:r>
      <w:r>
        <w:t>t s</w:t>
      </w:r>
      <w:r>
        <w:t>ở</w:t>
      </w:r>
      <w:r>
        <w:t xml:space="preserve"> h</w:t>
      </w:r>
      <w:r>
        <w:t>ữ</w:t>
      </w:r>
      <w:r>
        <w:t>u trí tu</w:t>
      </w:r>
      <w:r>
        <w:t>ệ</w:t>
      </w:r>
      <w:r>
        <w:t>.</w:t>
      </w:r>
      <w:r>
        <w:br/>
        <w:t>- Ngư</w:t>
      </w:r>
      <w:r>
        <w:t>ờ</w:t>
      </w:r>
      <w:r>
        <w:t>i dùng không đư</w:t>
      </w:r>
      <w:r>
        <w:t>ợ</w:t>
      </w:r>
      <w:r>
        <w:t>c sao chép, s</w:t>
      </w:r>
      <w:r>
        <w:t>ử</w:t>
      </w:r>
      <w:r>
        <w:t>a đ</w:t>
      </w:r>
      <w:r>
        <w:t>ổ</w:t>
      </w:r>
      <w:r>
        <w:t>i ho</w:t>
      </w:r>
      <w:r>
        <w:t>ặ</w:t>
      </w:r>
      <w:r>
        <w:t>c s</w:t>
      </w:r>
      <w:r>
        <w:t>ử</w:t>
      </w:r>
      <w:r>
        <w:t xml:space="preserve"> d</w:t>
      </w:r>
      <w:r>
        <w:t>ụ</w:t>
      </w:r>
      <w:r>
        <w:t>ng n</w:t>
      </w:r>
      <w:r>
        <w:t>ộ</w:t>
      </w:r>
      <w:r>
        <w:t>i dung trên trang web cho m</w:t>
      </w:r>
      <w:r>
        <w:t>ụ</w:t>
      </w:r>
      <w:r>
        <w:t>c đích thương m</w:t>
      </w:r>
      <w:r>
        <w:t>ạ</w:t>
      </w:r>
      <w:r>
        <w:t>i mà không có s</w:t>
      </w:r>
      <w:r>
        <w:t>ự</w:t>
      </w:r>
      <w:r>
        <w:t xml:space="preserve"> cho phép c</w:t>
      </w:r>
      <w:r>
        <w:t>ủ</w:t>
      </w:r>
      <w:r>
        <w:t>a chúng tôi.</w:t>
      </w:r>
    </w:p>
    <w:p w14:paraId="178D9FD7" w14:textId="77777777" w:rsidR="00C20F68" w:rsidRDefault="00F70CB5">
      <w:pPr>
        <w:pStyle w:val="u2"/>
      </w:pPr>
      <w:r>
        <w:t>5. Quy</w:t>
      </w:r>
      <w:r>
        <w:t>ề</w:t>
      </w:r>
      <w:r>
        <w:t>n Và Trách Nhi</w:t>
      </w:r>
      <w:r>
        <w:t>ệ</w:t>
      </w:r>
      <w:r>
        <w:t>m C</w:t>
      </w:r>
      <w:r>
        <w:t>ủ</w:t>
      </w:r>
      <w:r>
        <w:t>a Ngư</w:t>
      </w:r>
      <w:r>
        <w:t>ờ</w:t>
      </w:r>
      <w:r>
        <w:t>i Dùng</w:t>
      </w:r>
    </w:p>
    <w:p w14:paraId="2F39C07E" w14:textId="77777777" w:rsidR="00C20F68" w:rsidRDefault="00F70CB5">
      <w:r>
        <w:t>- Ngư</w:t>
      </w:r>
      <w:r>
        <w:t>ờ</w:t>
      </w:r>
      <w:r>
        <w:t>i dùng có trách nhi</w:t>
      </w:r>
      <w:r>
        <w:t>ệ</w:t>
      </w:r>
      <w:r>
        <w:t>m s</w:t>
      </w:r>
      <w:r>
        <w:t>ử</w:t>
      </w:r>
      <w:r>
        <w:t xml:space="preserve"> d</w:t>
      </w:r>
      <w:r>
        <w:t>ụ</w:t>
      </w:r>
      <w:r>
        <w:t>ng trang web m</w:t>
      </w:r>
      <w:r>
        <w:t>ộ</w:t>
      </w:r>
      <w:r>
        <w:t>t cách h</w:t>
      </w:r>
      <w:r>
        <w:t>ợ</w:t>
      </w:r>
      <w:r>
        <w:t>p pháp, không vi ph</w:t>
      </w:r>
      <w:r>
        <w:t>ạ</w:t>
      </w:r>
      <w:r>
        <w:t>m các quy đ</w:t>
      </w:r>
      <w:r>
        <w:t>ị</w:t>
      </w:r>
      <w:r>
        <w:t>nh pháp lu</w:t>
      </w:r>
      <w:r>
        <w:t>ậ</w:t>
      </w:r>
      <w:r>
        <w:t>t ho</w:t>
      </w:r>
      <w:r>
        <w:t>ặ</w:t>
      </w:r>
      <w:r>
        <w:t>c làm t</w:t>
      </w:r>
      <w:r>
        <w:t>ổ</w:t>
      </w:r>
      <w:r>
        <w:t>n h</w:t>
      </w:r>
      <w:r>
        <w:t>ạ</w:t>
      </w:r>
      <w:r>
        <w:t>i đ</w:t>
      </w:r>
      <w:r>
        <w:t>ế</w:t>
      </w:r>
      <w:r>
        <w:t>n l</w:t>
      </w:r>
      <w:r>
        <w:t>ợ</w:t>
      </w:r>
      <w:r>
        <w:t>i ích c</w:t>
      </w:r>
      <w:r>
        <w:t>ủ</w:t>
      </w:r>
      <w:r>
        <w:t>a các t</w:t>
      </w:r>
      <w:r>
        <w:t>ổ</w:t>
      </w:r>
      <w:r>
        <w:t xml:space="preserve"> ch</w:t>
      </w:r>
      <w:r>
        <w:t>ứ</w:t>
      </w:r>
      <w:r>
        <w:t>c t</w:t>
      </w:r>
      <w:r>
        <w:t>ừ</w:t>
      </w:r>
      <w:r>
        <w:t xml:space="preserve"> thi</w:t>
      </w:r>
      <w:r>
        <w:t>ệ</w:t>
      </w:r>
      <w:r>
        <w:t>n.</w:t>
      </w:r>
      <w:r>
        <w:br/>
        <w:t>- Ngư</w:t>
      </w:r>
      <w:r>
        <w:t>ờ</w:t>
      </w:r>
      <w:r>
        <w:t>i dùng không đư</w:t>
      </w:r>
      <w:r>
        <w:t>ợ</w:t>
      </w:r>
      <w:r>
        <w:t>c đăng t</w:t>
      </w:r>
      <w:r>
        <w:t>ả</w:t>
      </w:r>
      <w:r>
        <w:t>i n</w:t>
      </w:r>
      <w:r>
        <w:t>ộ</w:t>
      </w:r>
      <w:r>
        <w:t>i dung x</w:t>
      </w:r>
      <w:r>
        <w:t>ấ</w:t>
      </w:r>
      <w:r>
        <w:t>u, sai s</w:t>
      </w:r>
      <w:r>
        <w:t>ự</w:t>
      </w:r>
      <w:r>
        <w:t xml:space="preserve"> th</w:t>
      </w:r>
      <w:r>
        <w:t>ậ</w:t>
      </w:r>
      <w:r>
        <w:t>t ho</w:t>
      </w:r>
      <w:r>
        <w:t>ặ</w:t>
      </w:r>
      <w:r>
        <w:t>c gây hi</w:t>
      </w:r>
      <w:r>
        <w:t>ể</w:t>
      </w:r>
      <w:r>
        <w:t>u l</w:t>
      </w:r>
      <w:r>
        <w:t>ầ</w:t>
      </w:r>
      <w:r>
        <w:t>m, và không tham gia vào các ho</w:t>
      </w:r>
      <w:r>
        <w:t>ạ</w:t>
      </w:r>
      <w:r>
        <w:t>t đ</w:t>
      </w:r>
      <w:r>
        <w:t>ộ</w:t>
      </w:r>
      <w:r>
        <w:t>ng gian l</w:t>
      </w:r>
      <w:r>
        <w:t>ậ</w:t>
      </w:r>
      <w:r>
        <w:t>n.</w:t>
      </w:r>
    </w:p>
    <w:p w14:paraId="559A5CE4" w14:textId="77777777" w:rsidR="00C20F68" w:rsidRDefault="00F70CB5">
      <w:pPr>
        <w:pStyle w:val="u2"/>
      </w:pPr>
      <w:r>
        <w:t>6. Trách Nhi</w:t>
      </w:r>
      <w:r>
        <w:t>ệ</w:t>
      </w:r>
      <w:r>
        <w:t>m C</w:t>
      </w:r>
      <w:r>
        <w:t>ủ</w:t>
      </w:r>
      <w:r>
        <w:t>a Chúng Tôi</w:t>
      </w:r>
    </w:p>
    <w:p w14:paraId="1DEA7CBC" w14:textId="77777777" w:rsidR="00C20F68" w:rsidRDefault="00F70CB5">
      <w:r>
        <w:t>- Chúng tôi cam k</w:t>
      </w:r>
      <w:r>
        <w:t>ế</w:t>
      </w:r>
      <w:r>
        <w:t>t b</w:t>
      </w:r>
      <w:r>
        <w:t>ả</w:t>
      </w:r>
      <w:r>
        <w:t>o v</w:t>
      </w:r>
      <w:r>
        <w:t>ệ</w:t>
      </w:r>
      <w:r>
        <w:t xml:space="preserve"> thông tin cá nhân c</w:t>
      </w:r>
      <w:r>
        <w:t>ủ</w:t>
      </w:r>
      <w:r>
        <w:t>a ngư</w:t>
      </w:r>
      <w:r>
        <w:t>ờ</w:t>
      </w:r>
      <w:r>
        <w:t>i dùng theo quy đ</w:t>
      </w:r>
      <w:r>
        <w:t>ị</w:t>
      </w:r>
      <w:r>
        <w:t>nh v</w:t>
      </w:r>
      <w:r>
        <w:t>ề</w:t>
      </w:r>
      <w:r>
        <w:t xml:space="preserve"> b</w:t>
      </w:r>
      <w:r>
        <w:t>ả</w:t>
      </w:r>
      <w:r>
        <w:t>o m</w:t>
      </w:r>
      <w:r>
        <w:t>ậ</w:t>
      </w:r>
      <w:r>
        <w:t>t thông tin cá nhân.</w:t>
      </w:r>
      <w:r>
        <w:br/>
        <w:t>- M</w:t>
      </w:r>
      <w:r>
        <w:t>ặ</w:t>
      </w:r>
      <w:r>
        <w:t>c dù chúng tôi n</w:t>
      </w:r>
      <w:r>
        <w:t>ỗ</w:t>
      </w:r>
      <w:r>
        <w:t xml:space="preserve"> l</w:t>
      </w:r>
      <w:r>
        <w:t>ự</w:t>
      </w:r>
      <w:r>
        <w:t>c đ</w:t>
      </w:r>
      <w:r>
        <w:t>ả</w:t>
      </w:r>
      <w:r>
        <w:t>m b</w:t>
      </w:r>
      <w:r>
        <w:t>ả</w:t>
      </w:r>
      <w:r>
        <w:t>o tính chính xác c</w:t>
      </w:r>
      <w:r>
        <w:t>ủ</w:t>
      </w:r>
      <w:r>
        <w:t>a thông tin, chúng tôi không ch</w:t>
      </w:r>
      <w:r>
        <w:t>ị</w:t>
      </w:r>
      <w:r>
        <w:t>u trách nhi</w:t>
      </w:r>
      <w:r>
        <w:t>ệ</w:t>
      </w:r>
      <w:r>
        <w:t>m v</w:t>
      </w:r>
      <w:r>
        <w:t>ề</w:t>
      </w:r>
      <w:r>
        <w:t xml:space="preserve"> b</w:t>
      </w:r>
      <w:r>
        <w:t>ấ</w:t>
      </w:r>
      <w:r>
        <w:t>t k</w:t>
      </w:r>
      <w:r>
        <w:t>ỳ</w:t>
      </w:r>
      <w:r>
        <w:t xml:space="preserve"> sai sót ho</w:t>
      </w:r>
      <w:r>
        <w:t>ặ</w:t>
      </w:r>
      <w:r>
        <w:t>c s</w:t>
      </w:r>
      <w:r>
        <w:t>ự</w:t>
      </w:r>
      <w:r>
        <w:t xml:space="preserve"> thi</w:t>
      </w:r>
      <w:r>
        <w:t>ế</w:t>
      </w:r>
      <w:r>
        <w:t>u sót nào trên trang web.</w:t>
      </w:r>
    </w:p>
    <w:p w14:paraId="47BFECF9" w14:textId="77777777" w:rsidR="00C20F68" w:rsidRDefault="00F70CB5">
      <w:pPr>
        <w:pStyle w:val="u2"/>
      </w:pPr>
      <w:r>
        <w:lastRenderedPageBreak/>
        <w:t>7. Mi</w:t>
      </w:r>
      <w:r>
        <w:t>ễ</w:t>
      </w:r>
      <w:r>
        <w:t>n Tr</w:t>
      </w:r>
      <w:r>
        <w:t>ừ</w:t>
      </w:r>
      <w:r>
        <w:t xml:space="preserve"> Trách Nhi</w:t>
      </w:r>
      <w:r>
        <w:t>ệ</w:t>
      </w:r>
      <w:r>
        <w:t>m</w:t>
      </w:r>
    </w:p>
    <w:p w14:paraId="28F2DA89" w14:textId="77777777" w:rsidR="00C20F68" w:rsidRDefault="00F70CB5">
      <w:r>
        <w:t>- Chúng tôi không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trang web s</w:t>
      </w:r>
      <w:r>
        <w:t>ẽ</w:t>
      </w:r>
      <w:r>
        <w:t xml:space="preserve"> luôn ho</w:t>
      </w:r>
      <w:r>
        <w:t>ạ</w:t>
      </w:r>
      <w:r>
        <w:t>t đ</w:t>
      </w:r>
      <w:r>
        <w:t>ộ</w:t>
      </w:r>
      <w:r>
        <w:t>ng liên t</w:t>
      </w:r>
      <w:r>
        <w:t>ụ</w:t>
      </w:r>
      <w:r>
        <w:t>c và không b</w:t>
      </w:r>
      <w:r>
        <w:t>ị</w:t>
      </w:r>
      <w:r>
        <w:t xml:space="preserve"> gián đo</w:t>
      </w:r>
      <w:r>
        <w:t>ạ</w:t>
      </w:r>
      <w:r>
        <w:t>n do các lý do ngoài t</w:t>
      </w:r>
      <w:r>
        <w:t>ầ</w:t>
      </w:r>
      <w:r>
        <w:t>m ki</w:t>
      </w:r>
      <w:r>
        <w:t>ể</w:t>
      </w:r>
      <w:r>
        <w:t>m soát.</w:t>
      </w:r>
      <w:r>
        <w:br/>
        <w:t>- Chúng tôi không ch</w:t>
      </w:r>
      <w:r>
        <w:t>ị</w:t>
      </w:r>
      <w:r>
        <w:t>u trách nhi</w:t>
      </w:r>
      <w:r>
        <w:t>ệ</w:t>
      </w:r>
      <w:r>
        <w:t>m v</w:t>
      </w:r>
      <w:r>
        <w:t>ề</w:t>
      </w:r>
      <w:r>
        <w:t xml:space="preserve"> các thi</w:t>
      </w:r>
      <w:r>
        <w:t>ệ</w:t>
      </w:r>
      <w:r>
        <w:t>t h</w:t>
      </w:r>
      <w:r>
        <w:t>ạ</w:t>
      </w:r>
      <w:r>
        <w:t>i gián ti</w:t>
      </w:r>
      <w:r>
        <w:t>ế</w:t>
      </w:r>
      <w:r>
        <w:t>p ho</w:t>
      </w:r>
      <w:r>
        <w:t>ặ</w:t>
      </w:r>
      <w:r>
        <w:t>c tr</w:t>
      </w:r>
      <w:r>
        <w:t>ự</w:t>
      </w:r>
      <w:r>
        <w:t>c ti</w:t>
      </w:r>
      <w:r>
        <w:t>ế</w:t>
      </w:r>
      <w:r>
        <w:t>p phát sinh t</w:t>
      </w:r>
      <w:r>
        <w:t>ừ</w:t>
      </w:r>
      <w:r>
        <w:t xml:space="preserve">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trang web.</w:t>
      </w:r>
    </w:p>
    <w:p w14:paraId="07B67797" w14:textId="77777777" w:rsidR="00C20F68" w:rsidRDefault="00F70CB5">
      <w:pPr>
        <w:pStyle w:val="u2"/>
      </w:pPr>
      <w:r>
        <w:t>8. Liên K</w:t>
      </w:r>
      <w:r>
        <w:t>ế</w:t>
      </w:r>
      <w:r>
        <w:t>t Đ</w:t>
      </w:r>
      <w:r>
        <w:t>ế</w:t>
      </w:r>
      <w:r>
        <w:t>n Trang Web Bên Th</w:t>
      </w:r>
      <w:r>
        <w:t>ứ</w:t>
      </w:r>
      <w:r>
        <w:t xml:space="preserve"> Ba</w:t>
      </w:r>
    </w:p>
    <w:p w14:paraId="7E1689B5" w14:textId="77777777" w:rsidR="00C20F68" w:rsidRDefault="00F70CB5">
      <w:r>
        <w:t>Trang web có th</w:t>
      </w:r>
      <w:r>
        <w:t>ể</w:t>
      </w:r>
      <w:r>
        <w:t xml:space="preserve"> ch</w:t>
      </w:r>
      <w:r>
        <w:t>ứ</w:t>
      </w:r>
      <w:r>
        <w:t>a các liên k</w:t>
      </w:r>
      <w:r>
        <w:t>ế</w:t>
      </w:r>
      <w:r>
        <w:t>t đ</w:t>
      </w:r>
      <w:r>
        <w:t>ế</w:t>
      </w:r>
      <w:r>
        <w:t>n trang web bên th</w:t>
      </w:r>
      <w:r>
        <w:t>ứ</w:t>
      </w:r>
      <w:r>
        <w:t xml:space="preserve"> ba. Chúng tôi không ki</w:t>
      </w:r>
      <w:r>
        <w:t>ể</w:t>
      </w:r>
      <w:r>
        <w:t>m soát các trang web này và không ch</w:t>
      </w:r>
      <w:r>
        <w:t>ị</w:t>
      </w:r>
      <w:r>
        <w:t>u trách nhi</w:t>
      </w:r>
      <w:r>
        <w:t>ệ</w:t>
      </w:r>
      <w:r>
        <w:t>m v</w:t>
      </w:r>
      <w:r>
        <w:t>ề</w:t>
      </w:r>
      <w:r>
        <w:t xml:space="preserve"> n</w:t>
      </w:r>
      <w:r>
        <w:t>ộ</w:t>
      </w:r>
      <w:r>
        <w:t>i dung ho</w:t>
      </w:r>
      <w:r>
        <w:t>ặ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chúng.</w:t>
      </w:r>
    </w:p>
    <w:p w14:paraId="41ADEB40" w14:textId="77777777" w:rsidR="00C20F68" w:rsidRDefault="00F70CB5">
      <w:pPr>
        <w:pStyle w:val="u2"/>
      </w:pPr>
      <w:r>
        <w:t>9. Ch</w:t>
      </w:r>
      <w:r>
        <w:t>ỉ</w:t>
      </w:r>
      <w:r>
        <w:t>nh S</w:t>
      </w:r>
      <w:r>
        <w:t>ử</w:t>
      </w:r>
      <w:r>
        <w:t>a Đi</w:t>
      </w:r>
      <w:r>
        <w:t>ề</w:t>
      </w:r>
      <w:r>
        <w:t>u Kho</w:t>
      </w:r>
      <w:r>
        <w:t>ả</w:t>
      </w:r>
      <w:r>
        <w:t>n</w:t>
      </w:r>
    </w:p>
    <w:p w14:paraId="4826D1E3" w14:textId="77777777" w:rsidR="00C20F68" w:rsidRDefault="00F70CB5">
      <w:r>
        <w:t>Chúng tôi có quy</w:t>
      </w:r>
      <w:r>
        <w:t>ề</w:t>
      </w:r>
      <w:r>
        <w:t>n thay đ</w:t>
      </w:r>
      <w:r>
        <w:t>ổ</w:t>
      </w:r>
      <w:r>
        <w:t>i ho</w:t>
      </w:r>
      <w:r>
        <w:t>ặ</w:t>
      </w:r>
      <w:r>
        <w:t>c c</w:t>
      </w:r>
      <w:r>
        <w:t>ậ</w:t>
      </w:r>
      <w:r>
        <w:t>p nh</w:t>
      </w:r>
      <w:r>
        <w:t>ậ</w:t>
      </w:r>
      <w:r>
        <w:t>t các đi</w:t>
      </w:r>
      <w:r>
        <w:t>ề</w:t>
      </w:r>
      <w:r>
        <w:t>u kho</w:t>
      </w:r>
      <w:r>
        <w:t>ả</w:t>
      </w:r>
      <w:r>
        <w:t>n này b</w:t>
      </w:r>
      <w:r>
        <w:t>ấ</w:t>
      </w:r>
      <w:r>
        <w:t>t k</w:t>
      </w:r>
      <w:r>
        <w:t>ỳ</w:t>
      </w:r>
      <w:r>
        <w:t xml:space="preserve"> lúc nào mà không c</w:t>
      </w:r>
      <w:r>
        <w:t>ầ</w:t>
      </w:r>
      <w:r>
        <w:t>n thông báo trư</w:t>
      </w:r>
      <w:r>
        <w:t>ớ</w:t>
      </w:r>
      <w:r>
        <w:t>c. Phiên b</w:t>
      </w:r>
      <w:r>
        <w:t>ả</w:t>
      </w:r>
      <w:r>
        <w:t>n c</w:t>
      </w:r>
      <w:r>
        <w:t>ậ</w:t>
      </w:r>
      <w:r>
        <w:t>p nh</w:t>
      </w:r>
      <w:r>
        <w:t>ậ</w:t>
      </w:r>
      <w:r>
        <w:t>t s</w:t>
      </w:r>
      <w:r>
        <w:t>ẽ</w:t>
      </w:r>
      <w:r>
        <w:t xml:space="preserve"> có hi</w:t>
      </w:r>
      <w:r>
        <w:t>ệ</w:t>
      </w:r>
      <w:r>
        <w:t>u l</w:t>
      </w:r>
      <w:r>
        <w:t>ự</w:t>
      </w:r>
      <w:r>
        <w:t>c ngay khi đư</w:t>
      </w:r>
      <w:r>
        <w:t>ợ</w:t>
      </w:r>
      <w:r>
        <w:t>c đăng t</w:t>
      </w:r>
      <w:r>
        <w:t>ả</w:t>
      </w:r>
      <w:r>
        <w:t>i.</w:t>
      </w:r>
    </w:p>
    <w:p w14:paraId="144ED0ED" w14:textId="77777777" w:rsidR="00C20F68" w:rsidRDefault="00F70CB5">
      <w:pPr>
        <w:pStyle w:val="u2"/>
      </w:pPr>
      <w:r>
        <w:t>10. Liên H</w:t>
      </w:r>
      <w:r>
        <w:t>ệ</w:t>
      </w:r>
    </w:p>
    <w:p w14:paraId="2EB1D74F" w14:textId="77777777" w:rsidR="00C20F68" w:rsidRDefault="00F70CB5">
      <w:r>
        <w:t>N</w:t>
      </w:r>
      <w:r>
        <w:t>ế</w:t>
      </w:r>
      <w:r>
        <w:t>u b</w:t>
      </w:r>
      <w:r>
        <w:t>ạ</w:t>
      </w:r>
      <w:r>
        <w:t>n có b</w:t>
      </w:r>
      <w:r>
        <w:t>ấ</w:t>
      </w:r>
      <w:r>
        <w:t>t k</w:t>
      </w:r>
      <w:r>
        <w:t>ỳ</w:t>
      </w:r>
      <w:r>
        <w:t xml:space="preserve"> câu h</w:t>
      </w:r>
      <w:r>
        <w:t>ỏ</w:t>
      </w:r>
      <w:r>
        <w:t>i nào v</w:t>
      </w:r>
      <w:r>
        <w:t>ề</w:t>
      </w:r>
      <w:r>
        <w:t xml:space="preserve"> đi</w:t>
      </w:r>
      <w:r>
        <w:t>ề</w:t>
      </w:r>
      <w:r>
        <w:t>u kho</w:t>
      </w:r>
      <w:r>
        <w:t>ả</w:t>
      </w:r>
      <w:r>
        <w:t>n và đi</w:t>
      </w:r>
      <w:r>
        <w:t>ề</w:t>
      </w:r>
      <w:r>
        <w:t>u ki</w:t>
      </w:r>
      <w:r>
        <w:t>ệ</w:t>
      </w:r>
      <w:r>
        <w:t>n này, vui lòng liên h</w:t>
      </w:r>
      <w:r>
        <w:t>ệ</w:t>
      </w:r>
      <w:r>
        <w:t xml:space="preserve"> v</w:t>
      </w:r>
      <w:r>
        <w:t>ớ</w:t>
      </w:r>
      <w:r>
        <w:t>i chúng tôi qua email: [đ</w:t>
      </w:r>
      <w:r>
        <w:t>ị</w:t>
      </w:r>
      <w:r>
        <w:t>a ch</w:t>
      </w:r>
      <w:r>
        <w:t>ỉ</w:t>
      </w:r>
      <w:r>
        <w:t xml:space="preserve"> email c</w:t>
      </w:r>
      <w:r>
        <w:t>ủ</w:t>
      </w:r>
      <w:r>
        <w:t>a b</w:t>
      </w:r>
      <w:r>
        <w:t>ạ</w:t>
      </w:r>
      <w:r>
        <w:t>n].</w:t>
      </w:r>
    </w:p>
    <w:sectPr w:rsidR="00C20F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174648">
    <w:abstractNumId w:val="8"/>
  </w:num>
  <w:num w:numId="2" w16cid:durableId="516162351">
    <w:abstractNumId w:val="6"/>
  </w:num>
  <w:num w:numId="3" w16cid:durableId="1904102520">
    <w:abstractNumId w:val="5"/>
  </w:num>
  <w:num w:numId="4" w16cid:durableId="27688527">
    <w:abstractNumId w:val="4"/>
  </w:num>
  <w:num w:numId="5" w16cid:durableId="1309630542">
    <w:abstractNumId w:val="7"/>
  </w:num>
  <w:num w:numId="6" w16cid:durableId="530802604">
    <w:abstractNumId w:val="3"/>
  </w:num>
  <w:num w:numId="7" w16cid:durableId="1862670032">
    <w:abstractNumId w:val="2"/>
  </w:num>
  <w:num w:numId="8" w16cid:durableId="1221862862">
    <w:abstractNumId w:val="1"/>
  </w:num>
  <w:num w:numId="9" w16cid:durableId="63059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7B30"/>
    <w:rsid w:val="00AA1D8D"/>
    <w:rsid w:val="00B47730"/>
    <w:rsid w:val="00C20F68"/>
    <w:rsid w:val="00CB0664"/>
    <w:rsid w:val="00F70CB5"/>
    <w:rsid w:val="00FC5D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37773B6-225C-4802-BDD9-F11705CA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Phước Huỳnh</cp:lastModifiedBy>
  <cp:revision>3</cp:revision>
  <cp:lastPrinted>2024-11-08T08:02:00Z</cp:lastPrinted>
  <dcterms:created xsi:type="dcterms:W3CDTF">2013-12-23T23:15:00Z</dcterms:created>
  <dcterms:modified xsi:type="dcterms:W3CDTF">2024-11-08T08:02:00Z</dcterms:modified>
  <cp:category/>
</cp:coreProperties>
</file>